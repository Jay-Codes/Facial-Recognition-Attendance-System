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94DB" w14:textId="6D60C1C0" w:rsidR="003D3CBC" w:rsidRDefault="00000000" w:rsidP="000A70F1">
      <w:pPr>
        <w:pStyle w:val="Heading1"/>
      </w:pPr>
      <w:r>
        <w:t xml:space="preserve">Facial Recognition-Based Attendance System </w:t>
      </w:r>
      <w:r w:rsidR="000A70F1">
        <w:t>data flow diagram.</w:t>
      </w:r>
    </w:p>
    <w:p w14:paraId="0EAC731F" w14:textId="7BDE3C87" w:rsidR="000748B3" w:rsidRPr="000748B3" w:rsidRDefault="000748B3" w:rsidP="000748B3">
      <w:pPr>
        <w:rPr>
          <w:b/>
          <w:bCs/>
          <w:lang w:val="en-KE"/>
        </w:rPr>
      </w:pPr>
      <w:r w:rsidRPr="000748B3">
        <w:rPr>
          <w:b/>
          <w:bCs/>
          <w:lang w:val="en-KE"/>
        </w:rPr>
        <w:t>Data Flow Explanation</w:t>
      </w:r>
      <w:r>
        <w:rPr>
          <w:b/>
          <w:bCs/>
          <w:lang w:val="en-KE"/>
        </w:rPr>
        <w:t>.</w:t>
      </w:r>
    </w:p>
    <w:p w14:paraId="08C91913" w14:textId="17C50453" w:rsidR="000748B3" w:rsidRPr="000748B3" w:rsidRDefault="000748B3" w:rsidP="000748B3">
      <w:pPr>
        <w:rPr>
          <w:lang w:val="en-KE"/>
        </w:rPr>
      </w:pPr>
      <w:r w:rsidRPr="000748B3">
        <w:rPr>
          <w:lang w:val="en-KE"/>
        </w:rPr>
        <w:t xml:space="preserve"> </w:t>
      </w:r>
      <w:r w:rsidRPr="000748B3">
        <w:rPr>
          <w:b/>
          <w:bCs/>
          <w:lang w:val="en-KE"/>
        </w:rPr>
        <w:t>1. Student → Camera (Face Capture)</w:t>
      </w:r>
    </w:p>
    <w:p w14:paraId="25D392D8" w14:textId="77777777" w:rsidR="000748B3" w:rsidRPr="000748B3" w:rsidRDefault="000748B3" w:rsidP="000748B3">
      <w:pPr>
        <w:numPr>
          <w:ilvl w:val="0"/>
          <w:numId w:val="10"/>
        </w:numPr>
        <w:rPr>
          <w:lang w:val="en-KE"/>
        </w:rPr>
      </w:pPr>
      <w:r w:rsidRPr="000748B3">
        <w:rPr>
          <w:lang w:val="en-KE"/>
        </w:rPr>
        <w:t>The student enters the classroom.</w:t>
      </w:r>
    </w:p>
    <w:p w14:paraId="40B53100" w14:textId="77777777" w:rsidR="000748B3" w:rsidRPr="000748B3" w:rsidRDefault="000748B3" w:rsidP="000748B3">
      <w:pPr>
        <w:numPr>
          <w:ilvl w:val="0"/>
          <w:numId w:val="10"/>
        </w:numPr>
        <w:rPr>
          <w:lang w:val="en-KE"/>
        </w:rPr>
      </w:pPr>
      <w:r w:rsidRPr="000748B3">
        <w:rPr>
          <w:lang w:val="en-KE"/>
        </w:rPr>
        <w:t>The camera captures the student's face.</w:t>
      </w:r>
    </w:p>
    <w:p w14:paraId="0225A040" w14:textId="7C43B299" w:rsidR="000748B3" w:rsidRPr="000748B3" w:rsidRDefault="000748B3" w:rsidP="000748B3">
      <w:pPr>
        <w:rPr>
          <w:lang w:val="en-KE"/>
        </w:rPr>
      </w:pPr>
      <w:r w:rsidRPr="000748B3">
        <w:rPr>
          <w:lang w:val="en-KE"/>
        </w:rPr>
        <w:t xml:space="preserve"> </w:t>
      </w:r>
      <w:r w:rsidRPr="000748B3">
        <w:rPr>
          <w:b/>
          <w:bCs/>
          <w:lang w:val="en-KE"/>
        </w:rPr>
        <w:t>2. Camera → Facial Recognition (Verify &amp; Match)</w:t>
      </w:r>
    </w:p>
    <w:p w14:paraId="78816328" w14:textId="77777777" w:rsidR="000748B3" w:rsidRPr="000748B3" w:rsidRDefault="000748B3" w:rsidP="000748B3">
      <w:pPr>
        <w:numPr>
          <w:ilvl w:val="0"/>
          <w:numId w:val="11"/>
        </w:numPr>
        <w:rPr>
          <w:lang w:val="en-KE"/>
        </w:rPr>
      </w:pPr>
      <w:r w:rsidRPr="000748B3">
        <w:rPr>
          <w:lang w:val="en-KE"/>
        </w:rPr>
        <w:t>The facial recognition module checks if the captured face exists in the system.</w:t>
      </w:r>
    </w:p>
    <w:p w14:paraId="16C5E04F" w14:textId="4C279E9A" w:rsidR="000748B3" w:rsidRPr="000748B3" w:rsidRDefault="000748B3" w:rsidP="000748B3">
      <w:pPr>
        <w:rPr>
          <w:lang w:val="en-KE"/>
        </w:rPr>
      </w:pPr>
      <w:r w:rsidRPr="000748B3">
        <w:rPr>
          <w:lang w:val="en-KE"/>
        </w:rPr>
        <w:t xml:space="preserve"> </w:t>
      </w:r>
      <w:r w:rsidRPr="000748B3">
        <w:rPr>
          <w:b/>
          <w:bCs/>
          <w:lang w:val="en-KE"/>
        </w:rPr>
        <w:t>3. Facial Recognition → Attendance Processing (Mark Attendance)</w:t>
      </w:r>
    </w:p>
    <w:p w14:paraId="403AFAF6" w14:textId="77777777" w:rsidR="000748B3" w:rsidRPr="000748B3" w:rsidRDefault="000748B3" w:rsidP="000748B3">
      <w:pPr>
        <w:numPr>
          <w:ilvl w:val="0"/>
          <w:numId w:val="12"/>
        </w:numPr>
        <w:rPr>
          <w:lang w:val="en-KE"/>
        </w:rPr>
      </w:pPr>
      <w:r w:rsidRPr="000748B3">
        <w:rPr>
          <w:lang w:val="en-KE"/>
        </w:rPr>
        <w:t xml:space="preserve">If a match is found, the student is marked </w:t>
      </w:r>
      <w:r w:rsidRPr="000748B3">
        <w:rPr>
          <w:b/>
          <w:bCs/>
          <w:lang w:val="en-KE"/>
        </w:rPr>
        <w:t>Present</w:t>
      </w:r>
      <w:r w:rsidRPr="000748B3">
        <w:rPr>
          <w:lang w:val="en-KE"/>
        </w:rPr>
        <w:t>.</w:t>
      </w:r>
    </w:p>
    <w:p w14:paraId="31BA750D" w14:textId="77777777" w:rsidR="000748B3" w:rsidRPr="000748B3" w:rsidRDefault="000748B3" w:rsidP="000748B3">
      <w:pPr>
        <w:numPr>
          <w:ilvl w:val="0"/>
          <w:numId w:val="12"/>
        </w:numPr>
        <w:rPr>
          <w:lang w:val="en-KE"/>
        </w:rPr>
      </w:pPr>
      <w:r w:rsidRPr="000748B3">
        <w:rPr>
          <w:lang w:val="en-KE"/>
        </w:rPr>
        <w:t xml:space="preserve">If no match, the student remains </w:t>
      </w:r>
      <w:r w:rsidRPr="000748B3">
        <w:rPr>
          <w:b/>
          <w:bCs/>
          <w:lang w:val="en-KE"/>
        </w:rPr>
        <w:t>Absent (X)</w:t>
      </w:r>
      <w:r w:rsidRPr="000748B3">
        <w:rPr>
          <w:lang w:val="en-KE"/>
        </w:rPr>
        <w:t>.</w:t>
      </w:r>
    </w:p>
    <w:p w14:paraId="59294AB7" w14:textId="26FC6013" w:rsidR="000748B3" w:rsidRPr="000748B3" w:rsidRDefault="000748B3" w:rsidP="000748B3">
      <w:pPr>
        <w:rPr>
          <w:lang w:val="en-KE"/>
        </w:rPr>
      </w:pPr>
      <w:r w:rsidRPr="000748B3">
        <w:rPr>
          <w:lang w:val="en-KE"/>
        </w:rPr>
        <w:t xml:space="preserve"> </w:t>
      </w:r>
      <w:r w:rsidRPr="000748B3">
        <w:rPr>
          <w:b/>
          <w:bCs/>
          <w:lang w:val="en-KE"/>
        </w:rPr>
        <w:t>4. Attendance Processing → Database (Store Record)</w:t>
      </w:r>
    </w:p>
    <w:p w14:paraId="202423E7" w14:textId="77777777" w:rsidR="000748B3" w:rsidRPr="000748B3" w:rsidRDefault="000748B3" w:rsidP="000748B3">
      <w:pPr>
        <w:numPr>
          <w:ilvl w:val="0"/>
          <w:numId w:val="13"/>
        </w:numPr>
        <w:rPr>
          <w:lang w:val="en-KE"/>
        </w:rPr>
      </w:pPr>
      <w:r w:rsidRPr="000748B3">
        <w:rPr>
          <w:lang w:val="en-KE"/>
        </w:rPr>
        <w:t>The attendance record is saved in the database.</w:t>
      </w:r>
    </w:p>
    <w:p w14:paraId="25820B18" w14:textId="3AFE827C" w:rsidR="000748B3" w:rsidRPr="000748B3" w:rsidRDefault="000748B3" w:rsidP="000748B3">
      <w:pPr>
        <w:rPr>
          <w:lang w:val="en-KE"/>
        </w:rPr>
      </w:pPr>
      <w:r w:rsidRPr="000748B3">
        <w:rPr>
          <w:lang w:val="en-KE"/>
        </w:rPr>
        <w:t xml:space="preserve"> </w:t>
      </w:r>
      <w:r w:rsidRPr="000748B3">
        <w:rPr>
          <w:b/>
          <w:bCs/>
          <w:lang w:val="en-KE"/>
        </w:rPr>
        <w:t>5. Database → Lecturer (View Attendance)</w:t>
      </w:r>
    </w:p>
    <w:p w14:paraId="08F057B6" w14:textId="77777777" w:rsidR="000748B3" w:rsidRPr="000748B3" w:rsidRDefault="000748B3" w:rsidP="000748B3">
      <w:pPr>
        <w:numPr>
          <w:ilvl w:val="0"/>
          <w:numId w:val="14"/>
        </w:numPr>
        <w:rPr>
          <w:lang w:val="en-KE"/>
        </w:rPr>
      </w:pPr>
      <w:r w:rsidRPr="000748B3">
        <w:rPr>
          <w:lang w:val="en-KE"/>
        </w:rPr>
        <w:t>The lecturer retrieves attendance records for monitoring.</w:t>
      </w:r>
    </w:p>
    <w:p w14:paraId="0761993E" w14:textId="50E090C2" w:rsidR="000748B3" w:rsidRPr="000748B3" w:rsidRDefault="000748B3" w:rsidP="000748B3">
      <w:pPr>
        <w:rPr>
          <w:lang w:val="en-KE"/>
        </w:rPr>
      </w:pPr>
      <w:r w:rsidRPr="000748B3">
        <w:rPr>
          <w:lang w:val="en-KE"/>
        </w:rPr>
        <w:t xml:space="preserve"> </w:t>
      </w:r>
      <w:r w:rsidRPr="000748B3">
        <w:rPr>
          <w:b/>
          <w:bCs/>
          <w:lang w:val="en-KE"/>
        </w:rPr>
        <w:t>6. Lecturer → Attendance Report (Generate Reports)</w:t>
      </w:r>
    </w:p>
    <w:p w14:paraId="464094DF" w14:textId="77777777" w:rsidR="000748B3" w:rsidRPr="000748B3" w:rsidRDefault="000748B3" w:rsidP="000748B3">
      <w:pPr>
        <w:numPr>
          <w:ilvl w:val="0"/>
          <w:numId w:val="15"/>
        </w:numPr>
        <w:rPr>
          <w:lang w:val="en-KE"/>
        </w:rPr>
      </w:pPr>
      <w:r w:rsidRPr="000748B3">
        <w:rPr>
          <w:lang w:val="en-KE"/>
        </w:rPr>
        <w:t>The lecturer generates attendance reports.</w:t>
      </w:r>
    </w:p>
    <w:p w14:paraId="369C1571" w14:textId="521E47C7" w:rsidR="000748B3" w:rsidRPr="000748B3" w:rsidRDefault="000748B3" w:rsidP="000748B3">
      <w:pPr>
        <w:rPr>
          <w:lang w:val="en-KE"/>
        </w:rPr>
      </w:pPr>
      <w:r w:rsidRPr="000748B3">
        <w:rPr>
          <w:lang w:val="en-KE"/>
        </w:rPr>
        <w:t xml:space="preserve"> </w:t>
      </w:r>
      <w:r w:rsidRPr="000748B3">
        <w:rPr>
          <w:b/>
          <w:bCs/>
          <w:lang w:val="en-KE"/>
        </w:rPr>
        <w:t>7. Attendance Report → School System (Sync Data)</w:t>
      </w:r>
    </w:p>
    <w:p w14:paraId="1CEF4F25" w14:textId="77777777" w:rsidR="000748B3" w:rsidRPr="000748B3" w:rsidRDefault="000748B3" w:rsidP="000748B3">
      <w:pPr>
        <w:numPr>
          <w:ilvl w:val="0"/>
          <w:numId w:val="16"/>
        </w:numPr>
        <w:rPr>
          <w:lang w:val="en-KE"/>
        </w:rPr>
      </w:pPr>
      <w:r w:rsidRPr="000748B3">
        <w:rPr>
          <w:lang w:val="en-KE"/>
        </w:rPr>
        <w:t>The school system receives attendance data for official records.</w:t>
      </w:r>
    </w:p>
    <w:p w14:paraId="23BBEFAC" w14:textId="39DD3432" w:rsidR="000748B3" w:rsidRPr="000748B3" w:rsidRDefault="000748B3" w:rsidP="000748B3">
      <w:pPr>
        <w:rPr>
          <w:lang w:val="en-KE"/>
        </w:rPr>
      </w:pPr>
      <w:r w:rsidRPr="000748B3">
        <w:rPr>
          <w:b/>
          <w:bCs/>
          <w:lang w:val="en-KE"/>
        </w:rPr>
        <w:t>8. Admin → Database (Manage System)</w:t>
      </w:r>
    </w:p>
    <w:p w14:paraId="7BE659EB" w14:textId="77777777" w:rsidR="000748B3" w:rsidRPr="000748B3" w:rsidRDefault="000748B3" w:rsidP="000748B3">
      <w:pPr>
        <w:numPr>
          <w:ilvl w:val="0"/>
          <w:numId w:val="17"/>
        </w:numPr>
        <w:rPr>
          <w:lang w:val="en-KE"/>
        </w:rPr>
      </w:pPr>
      <w:r w:rsidRPr="000748B3">
        <w:rPr>
          <w:lang w:val="en-KE"/>
        </w:rPr>
        <w:t>The admin manages users and updates attendance records.</w:t>
      </w:r>
    </w:p>
    <w:p w14:paraId="4F1494AA" w14:textId="0B42A05C" w:rsidR="000748B3" w:rsidRPr="000748B3" w:rsidRDefault="000748B3" w:rsidP="000748B3">
      <w:pPr>
        <w:rPr>
          <w:lang w:val="en-KE"/>
        </w:rPr>
      </w:pPr>
      <w:r w:rsidRPr="000748B3">
        <w:rPr>
          <w:b/>
          <w:bCs/>
          <w:lang w:val="en-KE"/>
        </w:rPr>
        <w:t>9. Admin → Facial Recognition (Update AI Model)</w:t>
      </w:r>
    </w:p>
    <w:p w14:paraId="6398272E" w14:textId="77777777" w:rsidR="000748B3" w:rsidRPr="000748B3" w:rsidRDefault="000748B3" w:rsidP="000748B3">
      <w:pPr>
        <w:numPr>
          <w:ilvl w:val="0"/>
          <w:numId w:val="18"/>
        </w:numPr>
        <w:rPr>
          <w:lang w:val="en-KE"/>
        </w:rPr>
      </w:pPr>
      <w:r w:rsidRPr="000748B3">
        <w:rPr>
          <w:lang w:val="en-KE"/>
        </w:rPr>
        <w:t>The admin improves facial recognition accuracy by updating student images.</w:t>
      </w:r>
    </w:p>
    <w:p w14:paraId="5E240108" w14:textId="77777777" w:rsidR="000748B3" w:rsidRPr="000748B3" w:rsidRDefault="000748B3" w:rsidP="000748B3"/>
    <w:p w14:paraId="16AF8847" w14:textId="77777777" w:rsidR="003D3CBC" w:rsidRDefault="00000000">
      <w:r>
        <w:rPr>
          <w:noProof/>
        </w:rPr>
        <w:lastRenderedPageBreak/>
        <w:drawing>
          <wp:inline distT="0" distB="0" distL="0" distR="0" wp14:anchorId="670BC2DD" wp14:editId="429C3FA8">
            <wp:extent cx="7467600" cy="755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ial_recognition_dfd_refin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A0174"/>
    <w:multiLevelType w:val="multilevel"/>
    <w:tmpl w:val="C33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838DF"/>
    <w:multiLevelType w:val="multilevel"/>
    <w:tmpl w:val="F36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F7AE3"/>
    <w:multiLevelType w:val="multilevel"/>
    <w:tmpl w:val="40F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85CE8"/>
    <w:multiLevelType w:val="multilevel"/>
    <w:tmpl w:val="ECC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70BD9"/>
    <w:multiLevelType w:val="multilevel"/>
    <w:tmpl w:val="4DF4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F2A33"/>
    <w:multiLevelType w:val="multilevel"/>
    <w:tmpl w:val="219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B7B20"/>
    <w:multiLevelType w:val="multilevel"/>
    <w:tmpl w:val="9F4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31CA1"/>
    <w:multiLevelType w:val="multilevel"/>
    <w:tmpl w:val="2B28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457BA"/>
    <w:multiLevelType w:val="multilevel"/>
    <w:tmpl w:val="749E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02302">
    <w:abstractNumId w:val="8"/>
  </w:num>
  <w:num w:numId="2" w16cid:durableId="1285649049">
    <w:abstractNumId w:val="6"/>
  </w:num>
  <w:num w:numId="3" w16cid:durableId="1310939637">
    <w:abstractNumId w:val="5"/>
  </w:num>
  <w:num w:numId="4" w16cid:durableId="1287005861">
    <w:abstractNumId w:val="4"/>
  </w:num>
  <w:num w:numId="5" w16cid:durableId="178085588">
    <w:abstractNumId w:val="7"/>
  </w:num>
  <w:num w:numId="6" w16cid:durableId="210653535">
    <w:abstractNumId w:val="3"/>
  </w:num>
  <w:num w:numId="7" w16cid:durableId="1249728897">
    <w:abstractNumId w:val="2"/>
  </w:num>
  <w:num w:numId="8" w16cid:durableId="1085111450">
    <w:abstractNumId w:val="1"/>
  </w:num>
  <w:num w:numId="9" w16cid:durableId="46534484">
    <w:abstractNumId w:val="0"/>
  </w:num>
  <w:num w:numId="10" w16cid:durableId="1190682179">
    <w:abstractNumId w:val="13"/>
  </w:num>
  <w:num w:numId="11" w16cid:durableId="227880976">
    <w:abstractNumId w:val="17"/>
  </w:num>
  <w:num w:numId="12" w16cid:durableId="771124094">
    <w:abstractNumId w:val="11"/>
  </w:num>
  <w:num w:numId="13" w16cid:durableId="1632587168">
    <w:abstractNumId w:val="12"/>
  </w:num>
  <w:num w:numId="14" w16cid:durableId="2080907123">
    <w:abstractNumId w:val="15"/>
  </w:num>
  <w:num w:numId="15" w16cid:durableId="1064371293">
    <w:abstractNumId w:val="14"/>
  </w:num>
  <w:num w:numId="16" w16cid:durableId="1827431623">
    <w:abstractNumId w:val="10"/>
  </w:num>
  <w:num w:numId="17" w16cid:durableId="1655599706">
    <w:abstractNumId w:val="9"/>
  </w:num>
  <w:num w:numId="18" w16cid:durableId="8358054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8B3"/>
    <w:rsid w:val="000A70F1"/>
    <w:rsid w:val="0015074B"/>
    <w:rsid w:val="0029639D"/>
    <w:rsid w:val="00326F90"/>
    <w:rsid w:val="003D3CBC"/>
    <w:rsid w:val="005E0464"/>
    <w:rsid w:val="009F16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89ABE"/>
  <w14:defaultImageDpi w14:val="300"/>
  <w15:docId w15:val="{4913AC36-8A36-416C-ACF7-192EBAE8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EZRA</cp:lastModifiedBy>
  <cp:revision>3</cp:revision>
  <dcterms:created xsi:type="dcterms:W3CDTF">2025-03-21T08:47:00Z</dcterms:created>
  <dcterms:modified xsi:type="dcterms:W3CDTF">2025-03-21T08:51:00Z</dcterms:modified>
  <cp:category/>
</cp:coreProperties>
</file>